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after="240"/>
        <w:jc w:val="center"/>
        <w:rPr>
          <w:rFonts w:ascii="Times New Roman" w:hAnsi="Times New Roman" w:eastAsia="Times New Roman" w:cs="Times New Roman"/>
          <w:b/>
          <w:bCs/>
          <w:color w:val="auto"/>
        </w:rPr>
      </w:pPr>
      <w:r>
        <w:rPr>
          <w:rFonts w:ascii="Times New Roman" w:hAnsi="Times New Roman" w:eastAsia="Times New Roman" w:cs="Times New Roman"/>
          <w:b/>
          <w:bCs/>
          <w:color w:val="auto"/>
        </w:rPr>
        <w:t xml:space="preserve">ТЕСТИРОВАНИЕ </w:t>
      </w:r>
      <w:r>
        <w:rPr>
          <w:rFonts w:ascii="Times New Roman" w:hAnsi="Times New Roman" w:eastAsia="Times New Roman" w:cs="Times New Roman"/>
          <w:b/>
          <w:bCs/>
          <w:color w:val="auto"/>
          <w:lang w:val="en-US"/>
        </w:rPr>
        <w:t>REST</w:t>
      </w:r>
      <w:r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auto"/>
          <w:lang w:val="en-US"/>
        </w:rPr>
        <w:t>API</w:t>
      </w:r>
    </w:p>
    <w:p>
      <w:pPr>
        <w:rPr>
          <w:b/>
          <w:sz w:val="32"/>
          <w:lang w:eastAsia="ru-RU"/>
        </w:rPr>
      </w:pPr>
      <w:r>
        <w:rPr>
          <w:b/>
          <w:sz w:val="32"/>
          <w:lang w:eastAsia="ru-RU"/>
        </w:rPr>
        <w:t>Подготовительный этап</w:t>
      </w:r>
    </w:p>
    <w:p>
      <w:pPr>
        <w:rPr>
          <w:sz w:val="24"/>
          <w:lang w:eastAsia="ru-RU"/>
        </w:rPr>
      </w:pPr>
      <w:r>
        <w:rPr>
          <w:sz w:val="24"/>
          <w:lang w:eastAsia="ru-RU"/>
        </w:rPr>
        <w:t>Вам понадобится:</w:t>
      </w:r>
    </w:p>
    <w:p>
      <w:pPr>
        <w:pStyle w:val="151"/>
        <w:numPr>
          <w:ilvl w:val="0"/>
          <w:numId w:val="11"/>
        </w:numPr>
        <w:rPr>
          <w:sz w:val="24"/>
          <w:lang w:val="en-US" w:eastAsia="ru-RU"/>
        </w:rPr>
      </w:pPr>
      <w:r>
        <w:rPr>
          <w:sz w:val="24"/>
          <w:lang w:eastAsia="ru-RU"/>
        </w:rPr>
        <w:t>Файл</w:t>
      </w:r>
      <w:r>
        <w:rPr>
          <w:sz w:val="24"/>
          <w:lang w:val="en-US" w:eastAsia="ru-RU"/>
        </w:rPr>
        <w:t xml:space="preserve"> addressBook_Iteco.json (</w:t>
      </w:r>
      <w:r>
        <w:rPr>
          <w:sz w:val="24"/>
          <w:lang w:eastAsia="ru-RU"/>
        </w:rPr>
        <w:t>см</w:t>
      </w:r>
      <w:r>
        <w:rPr>
          <w:sz w:val="24"/>
          <w:lang w:val="en-US" w:eastAsia="ru-RU"/>
        </w:rPr>
        <w:t xml:space="preserve">. </w:t>
      </w:r>
      <w:r>
        <w:rPr>
          <w:sz w:val="24"/>
          <w:lang w:eastAsia="ru-RU"/>
        </w:rPr>
        <w:t>дискорд</w:t>
      </w:r>
      <w:r>
        <w:rPr>
          <w:sz w:val="24"/>
          <w:lang w:val="en-US" w:eastAsia="ru-RU"/>
        </w:rPr>
        <w:t>)</w:t>
      </w:r>
    </w:p>
    <w:p>
      <w:pPr>
        <w:pStyle w:val="151"/>
        <w:numPr>
          <w:ilvl w:val="0"/>
          <w:numId w:val="11"/>
        </w:numPr>
        <w:rPr>
          <w:sz w:val="24"/>
          <w:lang w:val="en-US" w:eastAsia="ru-RU"/>
        </w:rPr>
      </w:pPr>
      <w:r>
        <w:rPr>
          <w:sz w:val="24"/>
          <w:lang w:val="en-US" w:eastAsia="ru-RU"/>
        </w:rPr>
        <w:t>Insomnia (</w:t>
      </w:r>
      <w:r>
        <w:fldChar w:fldCharType="begin"/>
      </w:r>
      <w:r>
        <w:instrText xml:space="preserve"> HYPERLINK "https://insomnia.rest/download" </w:instrText>
      </w:r>
      <w:r>
        <w:fldChar w:fldCharType="separate"/>
      </w:r>
      <w:r>
        <w:rPr>
          <w:rStyle w:val="14"/>
        </w:rPr>
        <w:t>Download - Insomnia</w:t>
      </w:r>
      <w:r>
        <w:rPr>
          <w:rStyle w:val="20"/>
        </w:rPr>
        <w:fldChar w:fldCharType="end"/>
      </w:r>
      <w:r>
        <w:rPr>
          <w:sz w:val="24"/>
          <w:lang w:val="en-US" w:eastAsia="ru-RU"/>
        </w:rPr>
        <w:t>)</w:t>
      </w:r>
    </w:p>
    <w:p>
      <w:pPr>
        <w:pStyle w:val="151"/>
        <w:numPr>
          <w:ilvl w:val="0"/>
          <w:numId w:val="1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Доступ к базе данных </w:t>
      </w:r>
      <w:r>
        <w:rPr>
          <w:sz w:val="24"/>
          <w:lang w:val="en-US" w:eastAsia="ru-RU"/>
        </w:rPr>
        <w:t>addressbook</w:t>
      </w:r>
      <w:r>
        <w:rPr>
          <w:sz w:val="24"/>
          <w:lang w:eastAsia="ru-RU"/>
        </w:rPr>
        <w:t xml:space="preserve"> через </w:t>
      </w:r>
      <w:r>
        <w:rPr>
          <w:sz w:val="24"/>
          <w:lang w:val="en-US" w:eastAsia="ru-RU"/>
        </w:rPr>
        <w:t>pgAdmin</w:t>
      </w:r>
      <w:r>
        <w:rPr>
          <w:sz w:val="24"/>
          <w:lang w:eastAsia="ru-RU"/>
        </w:rPr>
        <w:t>:</w:t>
      </w:r>
    </w:p>
    <w:p>
      <w:pPr>
        <w:pStyle w:val="151"/>
        <w:rPr>
          <w:sz w:val="24"/>
          <w:lang w:eastAsia="ru-RU"/>
        </w:rPr>
      </w:pPr>
      <w:r>
        <w:rPr>
          <w:sz w:val="24"/>
          <w:lang w:eastAsia="ru-RU"/>
        </w:rPr>
        <w:t>http://185.200.120.123:3040</w:t>
      </w:r>
    </w:p>
    <w:p>
      <w:pPr>
        <w:pStyle w:val="151"/>
        <w:rPr>
          <w:rFonts w:hint="default"/>
          <w:sz w:val="24"/>
          <w:lang w:val="ru-RU" w:eastAsia="ru-RU"/>
        </w:rPr>
      </w:pPr>
      <w:r>
        <w:rPr>
          <w:sz w:val="24"/>
          <w:lang w:val="en-US" w:eastAsia="ru-RU"/>
        </w:rPr>
        <w:t>Login:</w:t>
      </w:r>
      <w:r>
        <w:rPr>
          <w:lang w:val="en-US"/>
        </w:rPr>
        <w:t xml:space="preserve"> </w:t>
      </w:r>
      <w:r>
        <w:rPr>
          <w:sz w:val="24"/>
          <w:lang w:val="en-US" w:eastAsia="ru-RU"/>
        </w:rPr>
        <w:t>pgadmin4@pgadmin.org</w:t>
      </w:r>
    </w:p>
    <w:p>
      <w:pPr>
        <w:pStyle w:val="151"/>
        <w:rPr>
          <w:sz w:val="24"/>
          <w:lang w:val="en-US" w:eastAsia="ru-RU"/>
        </w:rPr>
      </w:pPr>
      <w:r>
        <w:rPr>
          <w:sz w:val="24"/>
          <w:lang w:val="en-US" w:eastAsia="ru-RU"/>
        </w:rPr>
        <w:t>Password:</w:t>
      </w:r>
      <w:r>
        <w:rPr>
          <w:lang w:val="en-US"/>
        </w:rPr>
        <w:t xml:space="preserve"> </w:t>
      </w:r>
      <w:r>
        <w:rPr>
          <w:sz w:val="24"/>
          <w:lang w:val="en-US" w:eastAsia="ru-RU"/>
        </w:rPr>
        <w:t>5FmR8KwJ9RYKgV3w</w:t>
      </w:r>
    </w:p>
    <w:p>
      <w:pPr>
        <w:rPr>
          <w:rFonts w:hint="default"/>
          <w:sz w:val="24"/>
          <w:lang w:val="ru-RU" w:eastAsia="ru-RU"/>
        </w:rPr>
      </w:pPr>
      <w:r>
        <w:rPr>
          <w:sz w:val="24"/>
          <w:lang w:eastAsia="ru-RU"/>
        </w:rPr>
        <w:t xml:space="preserve">Для импортирования файла с </w:t>
      </w:r>
      <w:r>
        <w:rPr>
          <w:sz w:val="24"/>
          <w:lang w:val="en-US" w:eastAsia="ru-RU"/>
        </w:rPr>
        <w:t>REST</w:t>
      </w:r>
      <w:r>
        <w:rPr>
          <w:sz w:val="24"/>
          <w:lang w:eastAsia="ru-RU"/>
        </w:rPr>
        <w:t xml:space="preserve"> </w:t>
      </w:r>
      <w:r>
        <w:rPr>
          <w:sz w:val="24"/>
          <w:lang w:val="en-US" w:eastAsia="ru-RU"/>
        </w:rPr>
        <w:t>API</w:t>
      </w:r>
      <w:r>
        <w:rPr>
          <w:sz w:val="24"/>
          <w:lang w:eastAsia="ru-RU"/>
        </w:rPr>
        <w:t xml:space="preserve"> следуйте инструкции:</w:t>
      </w:r>
    </w:p>
    <w:p>
      <w:pPr>
        <w:pStyle w:val="151"/>
        <w:numPr>
          <w:ilvl w:val="0"/>
          <w:numId w:val="12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 </w:t>
      </w:r>
      <w:r>
        <w:rPr>
          <w:sz w:val="24"/>
          <w:lang w:val="en-US" w:eastAsia="ru-RU"/>
        </w:rPr>
        <w:t>Insomnia</w:t>
      </w:r>
      <w:r>
        <w:rPr>
          <w:sz w:val="24"/>
          <w:lang w:eastAsia="ru-RU"/>
        </w:rPr>
        <w:t xml:space="preserve"> нажмите кнопку «</w:t>
      </w:r>
      <w:r>
        <w:rPr>
          <w:sz w:val="24"/>
          <w:lang w:val="en-US" w:eastAsia="ru-RU"/>
        </w:rPr>
        <w:t>Create</w:t>
      </w:r>
      <w:r>
        <w:rPr>
          <w:sz w:val="24"/>
          <w:lang w:eastAsia="ru-RU"/>
        </w:rPr>
        <w:t>», в списке выберете «</w:t>
      </w:r>
      <w:r>
        <w:rPr>
          <w:sz w:val="24"/>
          <w:lang w:val="en-US" w:eastAsia="ru-RU"/>
        </w:rPr>
        <w:t>File</w:t>
      </w:r>
      <w:r>
        <w:rPr>
          <w:sz w:val="24"/>
          <w:lang w:eastAsia="ru-RU"/>
        </w:rPr>
        <w:t>»</w:t>
      </w:r>
    </w:p>
    <w:p>
      <w:pPr>
        <w:pStyle w:val="151"/>
        <w:rPr>
          <w:sz w:val="24"/>
          <w:lang w:eastAsia="ru-RU"/>
        </w:rPr>
      </w:pPr>
      <w:r>
        <w:rPr>
          <w:sz w:val="24"/>
          <w:lang w:eastAsia="ru-RU"/>
        </w:rPr>
        <w:drawing>
          <wp:inline distT="0" distB="0" distL="0" distR="0">
            <wp:extent cx="4861560" cy="209994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8707" cy="21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1"/>
        <w:numPr>
          <w:ilvl w:val="0"/>
          <w:numId w:val="12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Выберете файл </w:t>
      </w:r>
      <w:r>
        <w:rPr>
          <w:sz w:val="24"/>
          <w:lang w:val="en-US" w:eastAsia="ru-RU"/>
        </w:rPr>
        <w:t>addressBook</w:t>
      </w:r>
      <w:r>
        <w:rPr>
          <w:sz w:val="24"/>
          <w:lang w:eastAsia="ru-RU"/>
        </w:rPr>
        <w:t>_</w:t>
      </w:r>
      <w:r>
        <w:rPr>
          <w:sz w:val="24"/>
          <w:lang w:val="en-US" w:eastAsia="ru-RU"/>
        </w:rPr>
        <w:t>Iteco</w:t>
      </w:r>
      <w:r>
        <w:rPr>
          <w:sz w:val="24"/>
          <w:lang w:eastAsia="ru-RU"/>
        </w:rPr>
        <w:t>.</w:t>
      </w:r>
      <w:r>
        <w:rPr>
          <w:sz w:val="24"/>
          <w:lang w:val="en-US" w:eastAsia="ru-RU"/>
        </w:rPr>
        <w:t>json</w:t>
      </w:r>
      <w:r>
        <w:rPr>
          <w:sz w:val="24"/>
          <w:lang w:eastAsia="ru-RU"/>
        </w:rPr>
        <w:t xml:space="preserve">. В </w:t>
      </w:r>
      <w:r>
        <w:rPr>
          <w:sz w:val="24"/>
          <w:lang w:val="en-US" w:eastAsia="ru-RU"/>
        </w:rPr>
        <w:t>Dashboard</w:t>
      </w:r>
      <w:r>
        <w:rPr>
          <w:sz w:val="24"/>
          <w:lang w:eastAsia="ru-RU"/>
        </w:rPr>
        <w:t xml:space="preserve"> появится импортированный документ</w:t>
      </w:r>
    </w:p>
    <w:p>
      <w:pPr>
        <w:pStyle w:val="151"/>
        <w:jc w:val="center"/>
        <w:rPr>
          <w:sz w:val="24"/>
          <w:lang w:eastAsia="ru-RU"/>
        </w:rPr>
      </w:pPr>
      <w:r>
        <w:rPr>
          <w:sz w:val="24"/>
          <w:lang w:eastAsia="ru-RU"/>
        </w:rPr>
        <w:drawing>
          <wp:inline distT="0" distB="0" distL="0" distR="0">
            <wp:extent cx="1480820" cy="1981200"/>
            <wp:effectExtent l="0" t="0" r="1270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4588" cy="198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1"/>
        <w:numPr>
          <w:ilvl w:val="0"/>
          <w:numId w:val="12"/>
        </w:numPr>
        <w:rPr>
          <w:sz w:val="24"/>
          <w:lang w:eastAsia="ru-RU"/>
        </w:rPr>
      </w:pPr>
      <w:r>
        <w:rPr>
          <w:sz w:val="24"/>
          <w:lang w:eastAsia="ru-RU"/>
        </w:rPr>
        <w:t>Откройте документ и переключитесь с «</w:t>
      </w:r>
      <w:r>
        <w:rPr>
          <w:sz w:val="24"/>
          <w:lang w:val="en-US" w:eastAsia="ru-RU"/>
        </w:rPr>
        <w:t>DESIGN</w:t>
      </w:r>
      <w:r>
        <w:rPr>
          <w:sz w:val="24"/>
          <w:lang w:eastAsia="ru-RU"/>
        </w:rPr>
        <w:t>» на «</w:t>
      </w:r>
      <w:r>
        <w:rPr>
          <w:sz w:val="24"/>
          <w:lang w:val="en-US" w:eastAsia="ru-RU"/>
        </w:rPr>
        <w:t>DEBAG</w:t>
      </w:r>
      <w:r>
        <w:rPr>
          <w:sz w:val="24"/>
          <w:lang w:eastAsia="ru-RU"/>
        </w:rPr>
        <w:t>»</w:t>
      </w:r>
    </w:p>
    <w:p>
      <w:pPr>
        <w:pStyle w:val="151"/>
        <w:ind w:left="0"/>
        <w:jc w:val="center"/>
        <w:rPr>
          <w:sz w:val="24"/>
          <w:lang w:eastAsia="ru-RU"/>
        </w:rPr>
      </w:pPr>
      <w:r>
        <w:rPr>
          <w:sz w:val="24"/>
          <w:lang w:eastAsia="ru-RU"/>
        </w:rPr>
        <w:drawing>
          <wp:inline distT="0" distB="0" distL="0" distR="0">
            <wp:extent cx="6151245" cy="845820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rcRect l="7486" r="25344"/>
                    <a:stretch>
                      <a:fillRect/>
                    </a:stretch>
                  </pic:blipFill>
                  <pic:spPr>
                    <a:xfrm>
                      <a:off x="0" y="0"/>
                      <a:ext cx="6161290" cy="8471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1"/>
        <w:ind w:left="0"/>
        <w:jc w:val="center"/>
        <w:rPr>
          <w:sz w:val="24"/>
          <w:lang w:eastAsia="ru-RU"/>
        </w:rPr>
      </w:pPr>
    </w:p>
    <w:p>
      <w:pPr>
        <w:rPr>
          <w:sz w:val="24"/>
          <w:lang w:eastAsia="ru-RU"/>
        </w:rPr>
      </w:pPr>
      <w:r>
        <w:rPr>
          <w:sz w:val="24"/>
          <w:lang w:eastAsia="ru-RU"/>
        </w:rPr>
        <w:t xml:space="preserve">В появившихся папках вы найдете соответствующие запросы. Например, в </w:t>
      </w:r>
      <w:r>
        <w:rPr>
          <w:sz w:val="24"/>
          <w:lang w:val="en-US" w:eastAsia="ru-RU"/>
        </w:rPr>
        <w:t>Addressbook</w:t>
      </w:r>
      <w:r>
        <w:rPr>
          <w:sz w:val="24"/>
          <w:lang w:eastAsia="ru-RU"/>
        </w:rPr>
        <w:t xml:space="preserve"> – </w:t>
      </w:r>
      <w:r>
        <w:rPr>
          <w:sz w:val="24"/>
          <w:lang w:val="en-US" w:eastAsia="ru-RU"/>
        </w:rPr>
        <w:t>Company</w:t>
      </w:r>
      <w:r>
        <w:rPr>
          <w:sz w:val="24"/>
          <w:lang w:eastAsia="ru-RU"/>
        </w:rPr>
        <w:t xml:space="preserve"> собраны запросы, относящиеся к работе с департаментами.</w:t>
      </w:r>
    </w:p>
    <w:p>
      <w:pPr>
        <w:pStyle w:val="151"/>
        <w:ind w:left="0"/>
        <w:jc w:val="center"/>
        <w:rPr>
          <w:sz w:val="24"/>
          <w:lang w:eastAsia="ru-RU"/>
        </w:rPr>
      </w:pPr>
      <w:r>
        <w:rPr>
          <w:sz w:val="24"/>
          <w:lang w:eastAsia="ru-RU"/>
        </w:rPr>
        <w:drawing>
          <wp:inline distT="0" distB="0" distL="0" distR="0">
            <wp:extent cx="1791970" cy="2598420"/>
            <wp:effectExtent l="0" t="0" r="635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2681" cy="261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lang w:eastAsia="ru-RU"/>
        </w:rPr>
      </w:pPr>
      <w:r>
        <w:rPr>
          <w:sz w:val="24"/>
          <w:lang w:eastAsia="ru-RU"/>
        </w:rPr>
        <w:t>Под цифрой 1 указаны тип запроса (</w:t>
      </w:r>
      <w:r>
        <w:rPr>
          <w:sz w:val="24"/>
          <w:lang w:val="en-US" w:eastAsia="ru-RU"/>
        </w:rPr>
        <w:t>POST</w:t>
      </w:r>
      <w:r>
        <w:rPr>
          <w:sz w:val="24"/>
          <w:lang w:eastAsia="ru-RU"/>
        </w:rPr>
        <w:t xml:space="preserve">) и </w:t>
      </w:r>
      <w:r>
        <w:rPr>
          <w:sz w:val="24"/>
          <w:lang w:val="en-US" w:eastAsia="ru-RU"/>
        </w:rPr>
        <w:t>URL</w:t>
      </w:r>
      <w:r>
        <w:rPr>
          <w:sz w:val="24"/>
          <w:lang w:eastAsia="ru-RU"/>
        </w:rPr>
        <w:t xml:space="preserve"> запроса. Во вкладке </w:t>
      </w:r>
      <w:r>
        <w:rPr>
          <w:sz w:val="24"/>
          <w:lang w:val="en-US" w:eastAsia="ru-RU"/>
        </w:rPr>
        <w:t>JSON</w:t>
      </w:r>
      <w:r>
        <w:rPr>
          <w:sz w:val="24"/>
          <w:lang w:eastAsia="ru-RU"/>
        </w:rPr>
        <w:t xml:space="preserve"> – тело запроса. Во вкладке </w:t>
      </w:r>
      <w:r>
        <w:rPr>
          <w:sz w:val="24"/>
          <w:lang w:val="en-US" w:eastAsia="ru-RU"/>
        </w:rPr>
        <w:t>Bearer</w:t>
      </w:r>
      <w:r>
        <w:rPr>
          <w:sz w:val="24"/>
          <w:lang w:eastAsia="ru-RU"/>
        </w:rPr>
        <w:t xml:space="preserve"> – параметры авторизации.  Во вкладке </w:t>
      </w:r>
      <w:r>
        <w:rPr>
          <w:sz w:val="24"/>
          <w:lang w:val="en-US" w:eastAsia="ru-RU"/>
        </w:rPr>
        <w:t>Query</w:t>
      </w:r>
      <w:r>
        <w:rPr>
          <w:sz w:val="24"/>
          <w:lang w:eastAsia="ru-RU"/>
        </w:rPr>
        <w:t xml:space="preserve"> – превью запроса и параметров запроса (при их наличии, например, запрос Get all companies).  Во вкладке </w:t>
      </w:r>
      <w:r>
        <w:rPr>
          <w:sz w:val="24"/>
          <w:lang w:val="en-US" w:eastAsia="ru-RU"/>
        </w:rPr>
        <w:t>Docs</w:t>
      </w:r>
      <w:r>
        <w:rPr>
          <w:sz w:val="24"/>
          <w:lang w:eastAsia="ru-RU"/>
        </w:rPr>
        <w:t xml:space="preserve"> – описание запроса и тела/параметров запроса.</w:t>
      </w:r>
    </w:p>
    <w:p>
      <w:pPr>
        <w:rPr>
          <w:sz w:val="24"/>
          <w:lang w:val="en-US" w:eastAsia="ru-RU"/>
        </w:rPr>
      </w:pPr>
      <w:r>
        <w:rPr>
          <w:sz w:val="24"/>
          <w:lang w:eastAsia="ru-RU"/>
        </w:rPr>
        <w:drawing>
          <wp:inline distT="0" distB="0" distL="0" distR="0">
            <wp:extent cx="5935980" cy="290322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lang w:eastAsia="ru-RU"/>
        </w:rPr>
      </w:pPr>
      <w:r>
        <w:rPr>
          <w:sz w:val="24"/>
          <w:lang w:eastAsia="ru-RU"/>
        </w:rPr>
        <w:t xml:space="preserve">Чтобы выполнять запросы в БД </w:t>
      </w:r>
      <w:r>
        <w:rPr>
          <w:sz w:val="24"/>
          <w:lang w:val="en-US" w:eastAsia="ru-RU"/>
        </w:rPr>
        <w:t>addressbook</w:t>
      </w:r>
      <w:r>
        <w:rPr>
          <w:sz w:val="24"/>
          <w:lang w:eastAsia="ru-RU"/>
        </w:rPr>
        <w:t xml:space="preserve"> перейдите указанной выше ссылки, войдите с логином и паролем.</w:t>
      </w:r>
    </w:p>
    <w:p>
      <w:pPr>
        <w:rPr>
          <w:sz w:val="24"/>
          <w:lang w:eastAsia="ru-RU"/>
        </w:rPr>
      </w:pPr>
      <w:r>
        <w:rPr>
          <w:sz w:val="24"/>
          <w:lang w:eastAsia="ru-RU"/>
        </w:rPr>
        <w:t>Расскройте</w:t>
      </w:r>
      <w:r>
        <w:rPr>
          <w:sz w:val="24"/>
          <w:lang w:val="en-US" w:eastAsia="ru-RU"/>
        </w:rPr>
        <w:t xml:space="preserve"> Servers – test -  Databases – addressbook –Schemas – Tables (</w:t>
      </w:r>
      <w:r>
        <w:rPr>
          <w:sz w:val="24"/>
          <w:lang w:eastAsia="ru-RU"/>
        </w:rPr>
        <w:t>как</w:t>
      </w:r>
      <w:r>
        <w:rPr>
          <w:sz w:val="24"/>
          <w:lang w:val="en-US" w:eastAsia="ru-RU"/>
        </w:rPr>
        <w:t xml:space="preserve"> </w:t>
      </w:r>
      <w:r>
        <w:rPr>
          <w:sz w:val="24"/>
          <w:lang w:eastAsia="ru-RU"/>
        </w:rPr>
        <w:t>показано</w:t>
      </w:r>
      <w:r>
        <w:rPr>
          <w:sz w:val="24"/>
          <w:lang w:val="en-US" w:eastAsia="ru-RU"/>
        </w:rPr>
        <w:t xml:space="preserve"> </w:t>
      </w:r>
      <w:r>
        <w:rPr>
          <w:sz w:val="24"/>
          <w:lang w:eastAsia="ru-RU"/>
        </w:rPr>
        <w:t>на</w:t>
      </w:r>
      <w:r>
        <w:rPr>
          <w:sz w:val="24"/>
          <w:lang w:val="en-US" w:eastAsia="ru-RU"/>
        </w:rPr>
        <w:t xml:space="preserve"> </w:t>
      </w:r>
      <w:r>
        <w:rPr>
          <w:sz w:val="24"/>
          <w:lang w:eastAsia="ru-RU"/>
        </w:rPr>
        <w:t>скрине</w:t>
      </w:r>
      <w:r>
        <w:rPr>
          <w:sz w:val="24"/>
          <w:lang w:val="en-US" w:eastAsia="ru-RU"/>
        </w:rPr>
        <w:t xml:space="preserve"> </w:t>
      </w:r>
      <w:r>
        <w:rPr>
          <w:sz w:val="24"/>
          <w:lang w:eastAsia="ru-RU"/>
        </w:rPr>
        <w:t>ниже</w:t>
      </w:r>
      <w:r>
        <w:rPr>
          <w:sz w:val="24"/>
          <w:lang w:val="en-US" w:eastAsia="ru-RU"/>
        </w:rPr>
        <w:t xml:space="preserve">). </w:t>
      </w:r>
      <w:r>
        <w:rPr>
          <w:sz w:val="24"/>
          <w:lang w:eastAsia="ru-RU"/>
        </w:rPr>
        <w:t xml:space="preserve">Каждая таблица хранит данные об определенной бизнес-сущности. Например, таблица </w:t>
      </w:r>
      <w:r>
        <w:rPr>
          <w:sz w:val="24"/>
          <w:lang w:val="en-US" w:eastAsia="ru-RU"/>
        </w:rPr>
        <w:t>ab</w:t>
      </w:r>
      <w:r>
        <w:rPr>
          <w:sz w:val="24"/>
          <w:lang w:eastAsia="ru-RU"/>
        </w:rPr>
        <w:t>_</w:t>
      </w:r>
      <w:r>
        <w:rPr>
          <w:sz w:val="24"/>
          <w:lang w:val="en-US" w:eastAsia="ru-RU"/>
        </w:rPr>
        <w:t>company</w:t>
      </w:r>
      <w:r>
        <w:rPr>
          <w:sz w:val="24"/>
          <w:lang w:eastAsia="ru-RU"/>
        </w:rPr>
        <w:t xml:space="preserve"> содержит данные о департаментах (организациях), а </w:t>
      </w:r>
      <w:r>
        <w:rPr>
          <w:sz w:val="24"/>
          <w:lang w:val="en-US" w:eastAsia="ru-RU"/>
        </w:rPr>
        <w:t>ab</w:t>
      </w:r>
      <w:r>
        <w:rPr>
          <w:sz w:val="24"/>
          <w:lang w:eastAsia="ru-RU"/>
        </w:rPr>
        <w:t>_</w:t>
      </w:r>
      <w:r>
        <w:rPr>
          <w:sz w:val="24"/>
          <w:lang w:val="en-US" w:eastAsia="ru-RU"/>
        </w:rPr>
        <w:t>user</w:t>
      </w:r>
      <w:r>
        <w:rPr>
          <w:sz w:val="24"/>
          <w:lang w:eastAsia="ru-RU"/>
        </w:rPr>
        <w:t xml:space="preserve"> содержит данные о пользователях.</w:t>
      </w:r>
    </w:p>
    <w:p>
      <w:pPr>
        <w:jc w:val="center"/>
        <w:rPr>
          <w:sz w:val="24"/>
          <w:lang w:eastAsia="ru-RU"/>
        </w:rPr>
      </w:pPr>
      <w:r>
        <w:rPr>
          <w:sz w:val="24"/>
          <w:lang w:eastAsia="ru-RU"/>
        </w:rPr>
        <w:drawing>
          <wp:inline distT="0" distB="0" distL="0" distR="0">
            <wp:extent cx="2625090" cy="4968240"/>
            <wp:effectExtent l="0" t="0" r="1143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535" cy="49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lang w:eastAsia="ru-RU"/>
        </w:rPr>
      </w:pPr>
      <w:r>
        <w:rPr>
          <w:sz w:val="24"/>
          <w:lang w:eastAsia="ru-RU"/>
        </w:rPr>
        <w:t xml:space="preserve">Чтобы выполнить </w:t>
      </w:r>
      <w:r>
        <w:rPr>
          <w:sz w:val="24"/>
          <w:lang w:val="en-US" w:eastAsia="ru-RU"/>
        </w:rPr>
        <w:t>SQL</w:t>
      </w:r>
      <w:r>
        <w:rPr>
          <w:sz w:val="24"/>
          <w:lang w:eastAsia="ru-RU"/>
        </w:rPr>
        <w:t xml:space="preserve">-запрос нажмите правой кнопкой мыши на любую из таблиц/название БД/вкладку </w:t>
      </w:r>
      <w:r>
        <w:rPr>
          <w:sz w:val="24"/>
          <w:lang w:val="en-US" w:eastAsia="ru-RU"/>
        </w:rPr>
        <w:t>Tables</w:t>
      </w:r>
      <w:r>
        <w:rPr>
          <w:sz w:val="24"/>
          <w:lang w:eastAsia="ru-RU"/>
        </w:rPr>
        <w:t xml:space="preserve"> и тд, в списке выберете </w:t>
      </w:r>
      <w:r>
        <w:rPr>
          <w:sz w:val="24"/>
          <w:lang w:val="en-US" w:eastAsia="ru-RU"/>
        </w:rPr>
        <w:t>Query</w:t>
      </w:r>
      <w:r>
        <w:rPr>
          <w:sz w:val="24"/>
          <w:lang w:eastAsia="ru-RU"/>
        </w:rPr>
        <w:t xml:space="preserve"> </w:t>
      </w:r>
      <w:r>
        <w:rPr>
          <w:sz w:val="24"/>
          <w:lang w:val="en-US" w:eastAsia="ru-RU"/>
        </w:rPr>
        <w:t>Tool</w:t>
      </w:r>
      <w:r>
        <w:rPr>
          <w:sz w:val="24"/>
          <w:lang w:eastAsia="ru-RU"/>
        </w:rPr>
        <w:t xml:space="preserve"> (как показано на скрине ниже).</w:t>
      </w:r>
    </w:p>
    <w:p>
      <w:pPr>
        <w:jc w:val="center"/>
        <w:rPr>
          <w:sz w:val="24"/>
          <w:lang w:eastAsia="ru-RU"/>
        </w:rPr>
      </w:pPr>
      <w:r>
        <w:rPr>
          <w:sz w:val="24"/>
          <w:lang w:eastAsia="ru-RU"/>
        </w:rPr>
        <w:drawing>
          <wp:inline distT="0" distB="0" distL="0" distR="0">
            <wp:extent cx="1945640" cy="2354580"/>
            <wp:effectExtent l="0" t="0" r="508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7442" cy="235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lang w:eastAsia="ru-RU"/>
        </w:rPr>
      </w:pPr>
      <w:r>
        <w:rPr>
          <w:sz w:val="24"/>
          <w:lang w:eastAsia="ru-RU"/>
        </w:rPr>
        <w:t xml:space="preserve">Напишите необходимый вам запрос и нажмите стрелочку (1) для его исполнения, в окке </w:t>
      </w:r>
      <w:r>
        <w:rPr>
          <w:sz w:val="24"/>
          <w:lang w:val="en-US" w:eastAsia="ru-RU"/>
        </w:rPr>
        <w:t>Data</w:t>
      </w:r>
      <w:r>
        <w:rPr>
          <w:sz w:val="24"/>
          <w:lang w:eastAsia="ru-RU"/>
        </w:rPr>
        <w:t xml:space="preserve"> </w:t>
      </w:r>
      <w:r>
        <w:rPr>
          <w:sz w:val="24"/>
          <w:lang w:val="en-US" w:eastAsia="ru-RU"/>
        </w:rPr>
        <w:t>Output</w:t>
      </w:r>
      <w:r>
        <w:rPr>
          <w:sz w:val="24"/>
          <w:lang w:eastAsia="ru-RU"/>
        </w:rPr>
        <w:t xml:space="preserve"> отобразится результат (2).</w:t>
      </w:r>
    </w:p>
    <w:p>
      <w:pPr>
        <w:rPr>
          <w:sz w:val="24"/>
          <w:lang w:eastAsia="ru-RU"/>
        </w:rPr>
      </w:pPr>
      <w:r>
        <w:rPr>
          <w:sz w:val="24"/>
          <w:lang w:eastAsia="ru-RU"/>
        </w:rPr>
        <w:drawing>
          <wp:inline distT="0" distB="0" distL="0" distR="0">
            <wp:extent cx="5935980" cy="323850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ru-RU"/>
        </w:rPr>
      </w:pPr>
      <w:r>
        <w:rPr>
          <w:lang w:eastAsia="ru-RU"/>
        </w:rPr>
        <w:br w:type="page"/>
      </w:r>
    </w:p>
    <w:p>
      <w:pPr>
        <w:rPr>
          <w:b/>
          <w:sz w:val="32"/>
          <w:lang w:eastAsia="ru-RU"/>
        </w:rPr>
      </w:pPr>
      <w:r>
        <w:rPr>
          <w:b/>
          <w:sz w:val="32"/>
          <w:lang w:eastAsia="ru-RU"/>
        </w:rPr>
        <w:t>Основной этап</w:t>
      </w:r>
    </w:p>
    <w:p>
      <w:pPr>
        <w:pStyle w:val="151"/>
        <w:numPr>
          <w:ilvl w:val="0"/>
          <w:numId w:val="13"/>
        </w:num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Необходимо создать новый департамент, используя метод создания организации(департамента) с помощью </w:t>
      </w:r>
      <w:r>
        <w:rPr>
          <w:sz w:val="24"/>
          <w:szCs w:val="24"/>
          <w:lang w:val="en-US" w:eastAsia="ru-RU"/>
        </w:rPr>
        <w:t>REST</w:t>
      </w:r>
      <w:r>
        <w:rPr>
          <w:sz w:val="24"/>
          <w:szCs w:val="24"/>
          <w:lang w:eastAsia="ru-RU"/>
        </w:rPr>
        <w:t>-запроса (заполнить своими данными, например, фамилия имя группа).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sz w:val="24"/>
          <w:szCs w:val="24"/>
        </w:rPr>
      </w:pP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Отправлен запрос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POST </w:t>
      </w:r>
      <w:r>
        <w:rPr>
          <w:rFonts w:hint="default"/>
          <w:sz w:val="24"/>
          <w:szCs w:val="24"/>
        </w:rPr>
        <w:t>{{ _.address }}/addressbook/company/create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Тело запроса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{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"name": "htdhfh",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"entryName": "htdhfh",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"description": "htdhfh",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"avatarUri": "",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"blocked": false,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"activeDirectory": false,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"parentId": 0,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"attributes": [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"code": "phone",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"value": "98-84-54"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],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"providerId": null,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"companyCn": null,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"tariffId": null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Тело ответа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{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"id": 243,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"name": "htdhfh",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"entryName": "htdhfh",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"description": "htdhfh",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"parentId": 0,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"registeredAt": 1657287704500,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"usersCount": 0,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"blocked": false,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"color": "0xe81f63",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"avatarUri": "attach/avatar/default?width=512&amp;height=512&amp;hexcolor=0xe81f63&amp;initials=H",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"avatarOriginUri": "attach/avatar/default?width=512&amp;height=512&amp;hexcolor=0xe81f63&amp;initials=H",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"avatarSmallUri": "attach/avatar/default?width=256&amp;height=256&amp;hexcolor=0xe81f63&amp;initials=H",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"activeDirectory": false,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"attributes": [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"code": "phone",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"name": "Телефон",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"value": "98-84-54"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],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"tariff": null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jc w:val="center"/>
        <w:rPr>
          <w:sz w:val="24"/>
          <w:szCs w:val="24"/>
          <w:lang w:eastAsia="ru-RU"/>
        </w:rPr>
      </w:pPr>
      <w:r>
        <w:rPr>
          <w:rFonts w:hint="default"/>
          <w:sz w:val="24"/>
          <w:szCs w:val="24"/>
        </w:rPr>
        <w:t>}</w:t>
      </w:r>
      <w:r>
        <w:rPr>
          <w:sz w:val="24"/>
          <w:szCs w:val="24"/>
        </w:rPr>
        <w:drawing>
          <wp:inline distT="0" distB="0" distL="114300" distR="114300">
            <wp:extent cx="6659880" cy="1294765"/>
            <wp:effectExtent l="0" t="0" r="0" b="635"/>
            <wp:docPr id="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5760085" cy="2421255"/>
            <wp:effectExtent l="0" t="0" r="635" b="1905"/>
            <wp:docPr id="1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Подробное описание метода создания организации представлено ниже. Для последующих запросов опирайтесь на описание методов во вкладке </w:t>
      </w:r>
      <w:r>
        <w:rPr>
          <w:sz w:val="24"/>
          <w:szCs w:val="24"/>
          <w:lang w:val="en-US" w:eastAsia="ru-RU"/>
        </w:rPr>
        <w:t>Docs</w:t>
      </w:r>
      <w:r>
        <w:rPr>
          <w:sz w:val="24"/>
          <w:szCs w:val="24"/>
          <w:lang w:eastAsia="ru-RU"/>
        </w:rPr>
        <w:t xml:space="preserve"> в </w:t>
      </w:r>
      <w:r>
        <w:rPr>
          <w:sz w:val="24"/>
          <w:szCs w:val="24"/>
          <w:lang w:val="en-US" w:eastAsia="ru-RU"/>
        </w:rPr>
        <w:t>Insomnia</w:t>
      </w:r>
      <w:r>
        <w:rPr>
          <w:sz w:val="24"/>
          <w:szCs w:val="24"/>
          <w:lang w:eastAsia="ru-RU"/>
        </w:rPr>
        <w:t>.</w:t>
      </w:r>
    </w:p>
    <w:p>
      <w:pPr>
        <w:pStyle w:val="151"/>
        <w:numPr>
          <w:ilvl w:val="0"/>
          <w:numId w:val="13"/>
        </w:num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Проверить в БД наличие новой компании. Например, выполнив поиск по полю </w:t>
      </w:r>
      <w:r>
        <w:rPr>
          <w:sz w:val="24"/>
          <w:szCs w:val="24"/>
          <w:lang w:val="en-US" w:eastAsia="ru-RU"/>
        </w:rPr>
        <w:t>id</w:t>
      </w:r>
      <w:r>
        <w:rPr>
          <w:sz w:val="24"/>
          <w:szCs w:val="24"/>
          <w:lang w:eastAsia="ru-RU"/>
        </w:rPr>
        <w:t xml:space="preserve">, где </w:t>
      </w:r>
      <w:r>
        <w:rPr>
          <w:sz w:val="24"/>
          <w:szCs w:val="24"/>
          <w:lang w:val="en-US" w:eastAsia="ru-RU"/>
        </w:rPr>
        <w:t>id</w:t>
      </w:r>
      <w:r>
        <w:rPr>
          <w:sz w:val="24"/>
          <w:szCs w:val="24"/>
          <w:lang w:eastAsia="ru-RU"/>
        </w:rPr>
        <w:t xml:space="preserve"> – идентификатор, присвоенный вашей организации в ходе создания и отображенный в теле ответа на запрос.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drawing>
          <wp:inline distT="0" distB="0" distL="114300" distR="114300">
            <wp:extent cx="6659880" cy="1311910"/>
            <wp:effectExtent l="0" t="0" r="0" b="13970"/>
            <wp:docPr id="2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ru-RU"/>
        </w:rPr>
        <w:t>Новая</w:t>
      </w:r>
      <w:r>
        <w:rPr>
          <w:rFonts w:hint="default"/>
          <w:sz w:val="24"/>
          <w:szCs w:val="24"/>
          <w:lang w:val="ru-RU"/>
        </w:rPr>
        <w:t xml:space="preserve"> компания (</w:t>
      </w:r>
      <w:r>
        <w:rPr>
          <w:rFonts w:hint="default"/>
          <w:sz w:val="24"/>
          <w:szCs w:val="24"/>
          <w:lang w:val="en-US"/>
        </w:rPr>
        <w:t>hfh</w:t>
      </w:r>
      <w:r>
        <w:rPr>
          <w:rFonts w:hint="default"/>
          <w:sz w:val="24"/>
          <w:szCs w:val="24"/>
          <w:lang w:val="ru-RU"/>
        </w:rPr>
        <w:t>)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>успешно создана и появилась в базе данных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sz w:val="24"/>
          <w:szCs w:val="24"/>
        </w:rPr>
      </w:pP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После</w:t>
      </w:r>
      <w:r>
        <w:rPr>
          <w:rFonts w:hint="default"/>
          <w:sz w:val="24"/>
          <w:szCs w:val="24"/>
          <w:lang w:val="ru-RU"/>
        </w:rPr>
        <w:t xml:space="preserve"> обновления токена </w:t>
      </w:r>
      <w:r>
        <w:rPr>
          <w:rFonts w:hint="default"/>
          <w:sz w:val="24"/>
          <w:szCs w:val="24"/>
          <w:lang w:val="en-US"/>
        </w:rPr>
        <w:t xml:space="preserve">id </w:t>
      </w:r>
      <w:r>
        <w:rPr>
          <w:rFonts w:hint="default"/>
          <w:sz w:val="24"/>
          <w:szCs w:val="24"/>
          <w:lang w:val="ru-RU"/>
        </w:rPr>
        <w:t>увеличилось на 1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jc w:val="center"/>
        <w:rPr>
          <w:rFonts w:hint="default"/>
          <w:sz w:val="24"/>
          <w:szCs w:val="24"/>
          <w:lang w:val="ru-RU" w:eastAsia="ru-RU"/>
        </w:rPr>
      </w:pPr>
      <w:r>
        <w:rPr>
          <w:sz w:val="24"/>
          <w:szCs w:val="24"/>
        </w:rPr>
        <w:drawing>
          <wp:inline distT="0" distB="0" distL="114300" distR="114300">
            <wp:extent cx="5760085" cy="2245995"/>
            <wp:effectExtent l="0" t="0" r="635" b="9525"/>
            <wp:docPr id="2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ru-RU"/>
        </w:rPr>
        <w:br w:type="textWrapping"/>
      </w:r>
    </w:p>
    <w:p>
      <w:pPr>
        <w:pStyle w:val="151"/>
        <w:numPr>
          <w:ilvl w:val="0"/>
          <w:numId w:val="13"/>
        </w:num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Выполните поиск организации по </w:t>
      </w:r>
      <w:r>
        <w:rPr>
          <w:sz w:val="24"/>
          <w:szCs w:val="24"/>
          <w:lang w:val="en-US" w:eastAsia="ru-RU"/>
        </w:rPr>
        <w:t>id</w:t>
      </w:r>
      <w:r>
        <w:rPr>
          <w:sz w:val="24"/>
          <w:szCs w:val="24"/>
          <w:lang w:eastAsia="ru-RU"/>
        </w:rPr>
        <w:t xml:space="preserve"> с помощью </w:t>
      </w:r>
      <w:r>
        <w:rPr>
          <w:sz w:val="24"/>
          <w:szCs w:val="24"/>
          <w:lang w:val="en-US" w:eastAsia="ru-RU"/>
        </w:rPr>
        <w:t>REST-</w:t>
      </w:r>
      <w:r>
        <w:rPr>
          <w:sz w:val="24"/>
          <w:szCs w:val="24"/>
          <w:lang w:eastAsia="ru-RU"/>
        </w:rPr>
        <w:t xml:space="preserve">запроса в </w:t>
      </w:r>
      <w:r>
        <w:rPr>
          <w:sz w:val="24"/>
          <w:szCs w:val="24"/>
          <w:lang w:val="en-US" w:eastAsia="ru-RU"/>
        </w:rPr>
        <w:t>Insomnia.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Отправлен запрос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GET</w:t>
      </w:r>
      <w:r>
        <w:rPr>
          <w:rFonts w:hint="default"/>
          <w:sz w:val="24"/>
          <w:szCs w:val="24"/>
        </w:rPr>
        <w:t>{{ _.address }}/addressbook/company/</w:t>
      </w:r>
      <w:r>
        <w:rPr>
          <w:rFonts w:hint="default"/>
          <w:sz w:val="24"/>
          <w:szCs w:val="24"/>
          <w:lang w:val="en-US"/>
        </w:rPr>
        <w:t>244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Тело запроса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{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"name": "hfh",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"entryName": "hfh",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"description": "hfh",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"avatarUri": "",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"avatarOriginUri": "",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"avatarSmallUri": "",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"blocked": false,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"activeDirectory": false,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"parentId": 0,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"attributes": [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"code": "phone",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"value": "98-84-54"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],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"providerId": null,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"companyCn": null,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"tariffId": null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Тело ответа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{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"id": 244,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"name": "hfh",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"entryName": "hfh",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"description": "hfh",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"parentId": 0,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"registeredAt": 1657289065410,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"usersCount": 0,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"blocked": false,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"color": "0x03bbd3",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"avatarUri": "attach/avatar/default?width=512&amp;height=512&amp;hexcolor=0x03bbd3&amp;initials=H",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"avatarOriginUri": "attach/avatar/default?width=512&amp;height=512&amp;hexcolor=0x03bbd3&amp;initials=H",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"avatarSmallUri": "attach/avatar/default?width=256&amp;height=256&amp;hexcolor=0x03bbd3&amp;initials=H",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"activeDirectory": false,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"attributes": [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"code": "phone",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"name": "Телефон",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"value": "98-84-54"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],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"tariff": {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"id": 1,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"name": "Базовый"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jc w:val="center"/>
        <w:rPr>
          <w:rFonts w:hint="default"/>
          <w:sz w:val="24"/>
          <w:szCs w:val="24"/>
          <w:lang w:eastAsia="ru-RU"/>
        </w:rPr>
      </w:pPr>
      <w:r>
        <w:rPr>
          <w:rFonts w:hint="default"/>
          <w:sz w:val="24"/>
          <w:szCs w:val="24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5760085" cy="2748280"/>
            <wp:effectExtent l="0" t="0" r="635" b="10160"/>
            <wp:docPr id="2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</w:p>
    <w:p>
      <w:pPr>
        <w:pStyle w:val="151"/>
        <w:numPr>
          <w:ilvl w:val="0"/>
          <w:numId w:val="13"/>
        </w:num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Отредактировать созданную организацию, изменив несколько параметров, используя метод редактирования информации об организации(департаменте).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Отправлен запрос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POST {{ _.address }}/addressbook/company/244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</w:rPr>
        <w:t>Тело запроса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"name": "orgX",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"entryName": "orgX",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"description": "orgX",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"avatarUri": "",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"avatarOriginUri": "",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"avatarSmallUri": "",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"blocked": false,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"activeDirectory": false,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"parentId": 0,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"attributes": [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"code": "phone",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"value": "60-66-60"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],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"providerId": null,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"companyCn": null,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"tariffId": null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</w:rPr>
        <w:t>Тело ответа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t>{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"id": 244,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"name": "orgX",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"entryName": "orgx",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"description": "orgX",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"parentId": 0,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"registeredAt": 1657289065410,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"usersCount": 0,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"blocked": false,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"color": "0xfec107",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"avatarUri": "attach/avatar/default?width=512&amp;height=512&amp;hexcolor=0xfec107&amp;initials=O",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"avatarOriginUri": "attach/avatar/default?width=512&amp;height=512&amp;hexcolor=0xfec107&amp;initials=O",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"avatarSmallUri": "attach/avatar/default?width=256&amp;height=256&amp;hexcolor=0xfec107&amp;initials=O",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"activeDirectory": false,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"attributes": [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{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"code": "phone",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"name": "Телефон",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"value": "60-66-60"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}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],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"tariff": {</w:t>
      </w:r>
      <w:bookmarkStart w:id="0" w:name="_GoBack"/>
      <w:bookmarkEnd w:id="0"/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"id": 1,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"name": "Базовый"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}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sz w:val="24"/>
          <w:szCs w:val="24"/>
          <w:lang w:eastAsia="ru-RU"/>
        </w:rPr>
      </w:pPr>
      <w:r>
        <w:rPr>
          <w:rFonts w:hint="default"/>
          <w:sz w:val="24"/>
          <w:szCs w:val="24"/>
          <w:lang w:val="ru-RU"/>
        </w:rPr>
        <w:t>}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jc w:val="center"/>
        <w:rPr>
          <w:rFonts w:hint="default"/>
          <w:sz w:val="24"/>
          <w:szCs w:val="24"/>
          <w:lang w:val="ru-RU" w:eastAsia="ru-RU"/>
        </w:rPr>
      </w:pPr>
      <w:r>
        <w:rPr>
          <w:sz w:val="24"/>
          <w:szCs w:val="24"/>
        </w:rPr>
        <w:drawing>
          <wp:inline distT="0" distB="0" distL="114300" distR="114300">
            <wp:extent cx="5760085" cy="2659380"/>
            <wp:effectExtent l="0" t="0" r="635" b="7620"/>
            <wp:docPr id="2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</w:p>
    <w:p>
      <w:pPr>
        <w:pStyle w:val="151"/>
        <w:numPr>
          <w:ilvl w:val="0"/>
          <w:numId w:val="13"/>
        </w:num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Проверьте в БД, что данные были изменены. Найдите свою организацию по измененным параметрам.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6659880" cy="1181735"/>
            <wp:effectExtent l="0" t="0" r="0" b="6985"/>
            <wp:docPr id="3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Записи организации с названием </w:t>
      </w:r>
      <w:r>
        <w:rPr>
          <w:rFonts w:hint="default"/>
          <w:sz w:val="24"/>
          <w:szCs w:val="24"/>
          <w:lang w:val="en-US"/>
        </w:rPr>
        <w:t xml:space="preserve">“hfh” </w:t>
      </w:r>
      <w:r>
        <w:rPr>
          <w:rFonts w:hint="default"/>
          <w:sz w:val="24"/>
          <w:szCs w:val="24"/>
          <w:lang w:val="ru-RU"/>
        </w:rPr>
        <w:t>нет.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 w:eastAsia="ru-RU"/>
        </w:rPr>
      </w:pPr>
      <w:r>
        <w:rPr>
          <w:sz w:val="24"/>
          <w:szCs w:val="24"/>
        </w:rPr>
        <w:drawing>
          <wp:inline distT="0" distB="0" distL="114300" distR="114300">
            <wp:extent cx="6649085" cy="1328420"/>
            <wp:effectExtent l="0" t="0" r="10795" b="12700"/>
            <wp:docPr id="3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9"/>
                    <pic:cNvPicPr>
                      <a:picLocks noChangeAspect="1"/>
                    </pic:cNvPicPr>
                  </pic:nvPicPr>
                  <pic:blipFill>
                    <a:blip r:embed="rId21"/>
                    <a:srcRect r="162"/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  <w:r>
        <w:rPr>
          <w:sz w:val="24"/>
          <w:szCs w:val="24"/>
          <w:lang w:val="ru-RU"/>
        </w:rPr>
        <w:t>Данные</w:t>
      </w:r>
      <w:r>
        <w:rPr>
          <w:rFonts w:hint="default"/>
          <w:sz w:val="24"/>
          <w:szCs w:val="24"/>
          <w:lang w:val="ru-RU"/>
        </w:rPr>
        <w:t xml:space="preserve"> организации были успешно изменены.</w:t>
      </w:r>
      <w:r>
        <w:rPr>
          <w:rFonts w:hint="default"/>
          <w:sz w:val="24"/>
          <w:szCs w:val="24"/>
          <w:lang w:val="ru-RU"/>
        </w:rPr>
        <w:br w:type="textWrapping"/>
      </w:r>
    </w:p>
    <w:p>
      <w:pPr>
        <w:pStyle w:val="151"/>
        <w:numPr>
          <w:ilvl w:val="0"/>
          <w:numId w:val="13"/>
        </w:numPr>
        <w:rPr>
          <w:sz w:val="24"/>
          <w:szCs w:val="24"/>
          <w:highlight w:val="none"/>
          <w:lang w:eastAsia="ru-RU"/>
        </w:rPr>
      </w:pPr>
      <w:r>
        <w:rPr>
          <w:sz w:val="24"/>
          <w:szCs w:val="24"/>
          <w:highlight w:val="none"/>
          <w:lang w:eastAsia="ru-RU"/>
        </w:rPr>
        <w:t xml:space="preserve">Создайте администратора для вашей организации, используя метод создания пользователя.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</w:rPr>
        <w:t>Отправлен запрос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POST https://ucalls.ru:3089/addressbook/user/create</w:t>
      </w:r>
      <w:r>
        <w:rPr>
          <w:rFonts w:hint="default"/>
          <w:sz w:val="24"/>
          <w:szCs w:val="24"/>
          <w:lang w:val="ru-RU" w:eastAsia="ru-RU"/>
        </w:rPr>
        <w:br w:type="textWrapping"/>
      </w:r>
      <w:r>
        <w:rPr>
          <w:rFonts w:hint="default"/>
          <w:sz w:val="24"/>
          <w:szCs w:val="24"/>
          <w:lang w:val="ru-RU" w:eastAsia="ru-RU"/>
        </w:rPr>
        <w:t>Тело</w:t>
      </w:r>
      <w:r>
        <w:rPr>
          <w:rFonts w:hint="default"/>
          <w:sz w:val="24"/>
          <w:szCs w:val="24"/>
          <w:lang w:val="en-US" w:eastAsia="ru-RU"/>
        </w:rPr>
        <w:t xml:space="preserve"> запроса:</w:t>
      </w:r>
      <w:r>
        <w:rPr>
          <w:rFonts w:hint="default"/>
          <w:sz w:val="24"/>
          <w:szCs w:val="24"/>
          <w:lang w:val="en-US" w:eastAsia="ru-RU"/>
        </w:rPr>
        <w:br w:type="textWrapping"/>
      </w:r>
      <w:r>
        <w:rPr>
          <w:rFonts w:hint="default"/>
          <w:sz w:val="24"/>
          <w:szCs w:val="24"/>
          <w:lang w:val="en-US" w:eastAsia="ru-RU"/>
        </w:rPr>
        <w:t>{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"name": "U01",                      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"login": "U01",                   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"password": "12345678",     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"companyId": 244,                    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"groups": [ 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],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"accountType": "ADMIN",         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"diskSpaceLimit": "10",         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"attributes": [                       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    {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        "code": "email",            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        "value": "123@123"         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    }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],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"grants": {                                  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    "canCreateConference": true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},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"avatarUri": "",                      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"blocked": false,                      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"priority": 0,                          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"description": "user1",          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"sip": [                                      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    {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        "userId": 5,                   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        "sipUri": "123@123",      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        "shortPhone": "123"        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    }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],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"providerId": null,                 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   "userCn": null                          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>}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ru-RU" w:eastAsia="ru-RU"/>
        </w:rPr>
        <w:t>Тело</w:t>
      </w:r>
      <w:r>
        <w:rPr>
          <w:rFonts w:hint="default"/>
          <w:sz w:val="24"/>
          <w:szCs w:val="24"/>
          <w:lang w:val="en-US" w:eastAsia="ru-RU"/>
        </w:rPr>
        <w:t xml:space="preserve"> ответа:</w:t>
      </w:r>
      <w:r>
        <w:rPr>
          <w:rFonts w:hint="default"/>
          <w:sz w:val="24"/>
          <w:szCs w:val="24"/>
          <w:lang w:val="en-US" w:eastAsia="ru-RU"/>
        </w:rPr>
        <w:br w:type="textWrapping"/>
      </w:r>
      <w:r>
        <w:rPr>
          <w:rFonts w:hint="default"/>
          <w:sz w:val="24"/>
          <w:szCs w:val="24"/>
          <w:lang w:val="en-US" w:eastAsia="ru-RU"/>
        </w:rPr>
        <w:t>{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"id": 245,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"name": "U01",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"login": "u01",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"companyId": 244,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"organizationId": 244,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"organizationHierarchy": "244",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"companyName": "orgX",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"accountType": "ADMIN",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"blocked": false,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"priority": 0,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"diskSpaceLimit": 10,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"color": "0x03bbd3",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"description": "user1",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"avatarUri": "attach/avatar/default?width=512&amp;height=512&amp;hexcolor=0x03bbd3&amp;initials=U",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"avatarOriginUri": "attach/avatar/default?width=512&amp;height=512&amp;hexcolor=0x03bbd3&amp;initials=U",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"avatarSmallUri": "attach/avatar/default?width=256&amp;height=256&amp;hexcolor=0x03bbd3&amp;initials=U",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"registeredAt": 1657290001250,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"activeDirectory": false,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"groups": [],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"attributes": [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{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"id": 77,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"code": "email",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"name": "Электронная почта",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"value": "123@123"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}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],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"sip": [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{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"id": 95,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"userIdFk": 245,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"sipUri": "123@123",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"shortPhone": "123"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}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],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"grants": {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"canCreateConference": true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ab/>
      </w:r>
      <w:r>
        <w:rPr>
          <w:rFonts w:hint="default"/>
          <w:sz w:val="24"/>
          <w:szCs w:val="24"/>
          <w:lang w:val="en-US" w:eastAsia="ru-RU"/>
        </w:rPr>
        <w:t>}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>}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jc w:val="center"/>
        <w:rPr>
          <w:sz w:val="24"/>
          <w:szCs w:val="24"/>
          <w:lang w:eastAsia="ru-RU"/>
        </w:rPr>
      </w:pPr>
      <w:r>
        <w:rPr>
          <w:sz w:val="24"/>
          <w:szCs w:val="24"/>
        </w:rPr>
        <w:drawing>
          <wp:inline distT="0" distB="0" distL="114300" distR="114300">
            <wp:extent cx="5760085" cy="3733800"/>
            <wp:effectExtent l="0" t="0" r="635" b="0"/>
            <wp:docPr id="3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eastAsia="ru-RU"/>
        </w:rPr>
        <w:br w:type="textWrapping"/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sz w:val="24"/>
          <w:szCs w:val="24"/>
          <w:lang w:eastAsia="ru-RU"/>
        </w:rPr>
      </w:pPr>
    </w:p>
    <w:p>
      <w:pPr>
        <w:pStyle w:val="151"/>
        <w:numPr>
          <w:ilvl w:val="0"/>
          <w:numId w:val="13"/>
        </w:num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Проверьте наличие нового пользователя в соответствующей таблице БД.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drawing>
          <wp:inline distT="0" distB="0" distL="114300" distR="114300">
            <wp:extent cx="5760085" cy="1645920"/>
            <wp:effectExtent l="0" t="0" r="635" b="0"/>
            <wp:docPr id="3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12"/>
                    <pic:cNvPicPr>
                      <a:picLocks noChangeAspect="1"/>
                    </pic:cNvPicPr>
                  </pic:nvPicPr>
                  <pic:blipFill>
                    <a:blip r:embed="rId23"/>
                    <a:srcRect r="318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Нов</w:t>
      </w:r>
      <w:r>
        <w:rPr>
          <w:rFonts w:hint="default"/>
          <w:sz w:val="24"/>
          <w:szCs w:val="24"/>
          <w:lang w:val="ru-RU"/>
        </w:rPr>
        <w:t>ый администратор компании org</w:t>
      </w:r>
      <w:r>
        <w:rPr>
          <w:rFonts w:hint="default"/>
          <w:sz w:val="24"/>
          <w:szCs w:val="24"/>
          <w:lang w:val="en-US"/>
        </w:rPr>
        <w:t xml:space="preserve">X </w:t>
      </w:r>
      <w:r>
        <w:rPr>
          <w:rFonts w:hint="default"/>
          <w:sz w:val="24"/>
          <w:szCs w:val="24"/>
          <w:lang w:val="ru-RU"/>
        </w:rPr>
        <w:t>(</w:t>
      </w:r>
      <w:r>
        <w:rPr>
          <w:rFonts w:hint="default"/>
          <w:sz w:val="24"/>
          <w:szCs w:val="24"/>
          <w:lang w:val="en-US"/>
        </w:rPr>
        <w:t>U01</w:t>
      </w:r>
      <w:r>
        <w:rPr>
          <w:rFonts w:hint="default"/>
          <w:sz w:val="24"/>
          <w:szCs w:val="24"/>
          <w:lang w:val="ru-RU"/>
        </w:rPr>
        <w:t>)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>успешно создан и появился в базе данных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 w:eastAsia="ru-RU"/>
        </w:rPr>
      </w:pPr>
    </w:p>
    <w:p>
      <w:pPr>
        <w:pStyle w:val="151"/>
        <w:numPr>
          <w:ilvl w:val="0"/>
          <w:numId w:val="13"/>
        </w:num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Выполните метод получения списка пользователей организации(департамента) для вашей организации. Убедитесь в наличии в списке вашего пользователя.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jc w:val="center"/>
        <w:rPr>
          <w:sz w:val="24"/>
          <w:szCs w:val="24"/>
          <w:lang w:eastAsia="ru-RU"/>
        </w:rPr>
      </w:pPr>
      <w:r>
        <w:rPr>
          <w:sz w:val="24"/>
          <w:szCs w:val="24"/>
        </w:rPr>
        <w:drawing>
          <wp:inline distT="0" distB="0" distL="114300" distR="114300">
            <wp:extent cx="5760085" cy="1830705"/>
            <wp:effectExtent l="0" t="0" r="635" b="13335"/>
            <wp:docPr id="3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eastAsia="ru-RU"/>
        </w:rPr>
        <w:br w:type="textWrapping"/>
      </w:r>
    </w:p>
    <w:p>
      <w:pPr>
        <w:pStyle w:val="151"/>
        <w:numPr>
          <w:ilvl w:val="0"/>
          <w:numId w:val="13"/>
        </w:numPr>
        <w:rPr>
          <w:sz w:val="24"/>
          <w:szCs w:val="24"/>
          <w:highlight w:val="none"/>
          <w:lang w:eastAsia="ru-RU"/>
        </w:rPr>
      </w:pPr>
      <w:r>
        <w:rPr>
          <w:sz w:val="24"/>
          <w:szCs w:val="24"/>
          <w:highlight w:val="none"/>
          <w:lang w:eastAsia="ru-RU"/>
        </w:rPr>
        <w:t xml:space="preserve">Выполните запрос к БД для выборки всех пользователей вашей организации по </w:t>
      </w:r>
      <w:r>
        <w:rPr>
          <w:sz w:val="24"/>
          <w:szCs w:val="24"/>
          <w:highlight w:val="none"/>
          <w:lang w:val="en-US" w:eastAsia="ru-RU"/>
        </w:rPr>
        <w:t>id</w:t>
      </w:r>
      <w:r>
        <w:rPr>
          <w:sz w:val="24"/>
          <w:szCs w:val="24"/>
          <w:highlight w:val="none"/>
          <w:lang w:eastAsia="ru-RU"/>
        </w:rPr>
        <w:t xml:space="preserve"> организации. Выполните запрос к БД для выборки всех пользователей вашей организации по названию вашей организации.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760085" cy="1830705"/>
            <wp:effectExtent l="0" t="0" r="635" b="13335"/>
            <wp:docPr id="36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jc w:val="center"/>
        <w:rPr>
          <w:sz w:val="24"/>
          <w:szCs w:val="24"/>
        </w:rPr>
      </w:pPr>
    </w:p>
    <w:p>
      <w:pPr>
        <w:pStyle w:val="151"/>
        <w:numPr>
          <w:ilvl w:val="0"/>
          <w:numId w:val="0"/>
        </w:numPr>
        <w:spacing w:after="160" w:line="259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760085" cy="1240155"/>
            <wp:effectExtent l="0" t="0" r="635" b="9525"/>
            <wp:docPr id="37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sz w:val="24"/>
          <w:szCs w:val="24"/>
          <w:lang w:eastAsia="ru-RU"/>
        </w:rPr>
      </w:pPr>
    </w:p>
    <w:p>
      <w:pPr>
        <w:pStyle w:val="151"/>
        <w:numPr>
          <w:ilvl w:val="0"/>
          <w:numId w:val="13"/>
        </w:num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Выполните метод удаления вашего пользователя с помощью </w:t>
      </w:r>
      <w:r>
        <w:rPr>
          <w:sz w:val="24"/>
          <w:szCs w:val="24"/>
          <w:lang w:val="en-US" w:eastAsia="ru-RU"/>
        </w:rPr>
        <w:t>REST</w:t>
      </w:r>
      <w:r>
        <w:rPr>
          <w:sz w:val="24"/>
          <w:szCs w:val="24"/>
          <w:lang w:eastAsia="ru-RU"/>
        </w:rPr>
        <w:t>-запроса и убедитесь, что пользователь в БД отсутствует.</w:t>
      </w:r>
      <w:r>
        <w:rPr>
          <w:sz w:val="24"/>
          <w:szCs w:val="24"/>
          <w:lang w:eastAsia="ru-RU"/>
        </w:rPr>
        <w:br w:type="textWrapping"/>
      </w:r>
      <w:r>
        <w:rPr>
          <w:sz w:val="24"/>
          <w:szCs w:val="24"/>
          <w:lang w:eastAsia="ru-RU"/>
        </w:rPr>
        <w:t>Был</w:t>
      </w:r>
      <w:r>
        <w:rPr>
          <w:rFonts w:hint="default"/>
          <w:sz w:val="24"/>
          <w:szCs w:val="24"/>
          <w:lang w:val="en-US" w:eastAsia="ru-RU"/>
        </w:rPr>
        <w:t xml:space="preserve"> сменен id </w:t>
      </w:r>
      <w:r>
        <w:rPr>
          <w:rFonts w:hint="default"/>
          <w:sz w:val="24"/>
          <w:szCs w:val="24"/>
          <w:lang w:val="ru-RU" w:eastAsia="ru-RU"/>
        </w:rPr>
        <w:t>пользователя</w:t>
      </w:r>
      <w:r>
        <w:rPr>
          <w:rFonts w:hint="default"/>
          <w:sz w:val="24"/>
          <w:szCs w:val="24"/>
          <w:lang w:val="en-US" w:eastAsia="ru-RU"/>
        </w:rPr>
        <w:t xml:space="preserve"> с 198 на 217 после изменения userID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Отправлен запрос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DELETE{{ _.address }}/addressbook/user/245</w:t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760085" cy="1653540"/>
            <wp:effectExtent l="0" t="0" r="635" b="7620"/>
            <wp:docPr id="38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760085" cy="1205230"/>
            <wp:effectExtent l="0" t="0" r="635" b="13970"/>
            <wp:docPr id="39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16"/>
                    <pic:cNvPicPr>
                      <a:picLocks noChangeAspect="1"/>
                    </pic:cNvPicPr>
                  </pic:nvPicPr>
                  <pic:blipFill>
                    <a:blip r:embed="rId27"/>
                    <a:srcRect r="690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1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/>
          <w:sz w:val="24"/>
          <w:szCs w:val="24"/>
          <w:lang w:val="ru-RU" w:eastAsia="ru-RU"/>
        </w:rPr>
      </w:pPr>
      <w:r>
        <w:rPr>
          <w:rFonts w:hint="default"/>
          <w:sz w:val="24"/>
          <w:szCs w:val="24"/>
          <w:lang w:val="ru-RU"/>
        </w:rPr>
        <w:t>Пользователь был успешно удален</w:t>
      </w:r>
    </w:p>
    <w:p>
      <w:pPr>
        <w:spacing w:after="0" w:line="240" w:lineRule="auto"/>
        <w:rPr>
          <w:sz w:val="24"/>
          <w:szCs w:val="24"/>
        </w:rPr>
      </w:pPr>
    </w:p>
    <w:p>
      <w:pPr>
        <w:rPr>
          <w:sz w:val="24"/>
          <w:szCs w:val="24"/>
          <w:lang w:val="en-US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10D61BCC"/>
    <w:multiLevelType w:val="multilevel"/>
    <w:tmpl w:val="10D61BC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BF5201"/>
    <w:multiLevelType w:val="multilevel"/>
    <w:tmpl w:val="60BF520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891168"/>
    <w:multiLevelType w:val="multilevel"/>
    <w:tmpl w:val="6189116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F74355"/>
    <w:rsid w:val="08F71F7D"/>
    <w:rsid w:val="09441E3E"/>
    <w:rsid w:val="0A603AE7"/>
    <w:rsid w:val="0CA152BE"/>
    <w:rsid w:val="101E5B5C"/>
    <w:rsid w:val="13BD37AB"/>
    <w:rsid w:val="187C51A5"/>
    <w:rsid w:val="1C9F4058"/>
    <w:rsid w:val="1E0E7594"/>
    <w:rsid w:val="1EDE25B8"/>
    <w:rsid w:val="258436A9"/>
    <w:rsid w:val="27025CBD"/>
    <w:rsid w:val="27767728"/>
    <w:rsid w:val="288E3ED9"/>
    <w:rsid w:val="2B5A791D"/>
    <w:rsid w:val="2C815CEA"/>
    <w:rsid w:val="317165EF"/>
    <w:rsid w:val="330851A7"/>
    <w:rsid w:val="360B4ACA"/>
    <w:rsid w:val="3BE63ECF"/>
    <w:rsid w:val="3D2E204C"/>
    <w:rsid w:val="41BD0482"/>
    <w:rsid w:val="4A056D23"/>
    <w:rsid w:val="4B56781C"/>
    <w:rsid w:val="516A1093"/>
    <w:rsid w:val="5229185E"/>
    <w:rsid w:val="53603898"/>
    <w:rsid w:val="544A5E47"/>
    <w:rsid w:val="5D3C16FC"/>
    <w:rsid w:val="5F391642"/>
    <w:rsid w:val="5FA220E5"/>
    <w:rsid w:val="6A89220C"/>
    <w:rsid w:val="6FB84716"/>
    <w:rsid w:val="746731C5"/>
    <w:rsid w:val="753473BA"/>
    <w:rsid w:val="763E3AFC"/>
    <w:rsid w:val="7A92553F"/>
    <w:rsid w:val="7AAD74C6"/>
    <w:rsid w:val="7E8D328D"/>
    <w:rsid w:val="7F89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2022-06-16T18:42:00Z</dcterms:created>
  <dc:creator>Мария Ходакова</dc:creator>
  <cp:lastModifiedBy>Мария Ходакова</cp:lastModifiedBy>
  <dcterms:modified xsi:type="dcterms:W3CDTF">2022-07-08T14:38:45Z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10936A15DE2C4DF9998ADD009A89A73F</vt:lpwstr>
  </property>
</Properties>
</file>